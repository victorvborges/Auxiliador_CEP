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UNIVERSIDADE FEDERAL DE PERNAMBUCO</w:t>
      </w:r>
    </w:p>
    <w:p>
      <w:pPr>
        <w:jc w:val="center"/>
      </w:pPr>
      <w:r>
        <w:t>NOME DO CENTRO/NÚCLEO DA UFPE</w:t>
      </w:r>
    </w:p>
    <w:p>
      <w:pPr>
        <w:jc w:val="center"/>
      </w:pPr>
      <w:r>
        <w:t>NOME DO CURSO</w:t>
      </w:r>
    </w:p>
    <w:p>
      <w:pPr>
        <w:jc w:val="center"/>
      </w:pPr>
      <w:r>
        <w:t>USO DE IA NA CRIAÇÃO DE FILMES E SÉRIES</w:t>
      </w:r>
    </w:p>
    <w:p>
      <w:pPr>
        <w:jc w:val="center"/>
      </w:pPr>
      <w:r>
        <w:t>RECIFE</w:t>
      </w:r>
    </w:p>
    <w:p>
      <w:pPr>
        <w:jc w:val="center"/>
      </w:pPr>
      <w:r>
        <w:t>2025</w:t>
      </w:r>
    </w:p>
    <w:p>
      <w:r>
        <w:br w:type="page"/>
      </w:r>
    </w:p>
    <w:p>
      <w:pPr>
        <w:jc w:val="center"/>
      </w:pPr>
      <w:r>
        <w:t>victor</w:t>
      </w:r>
    </w:p>
    <w:p>
      <w:pPr>
        <w:jc w:val="center"/>
      </w:pPr>
      <w:r>
        <w:t>USO DE IA NA CRIAÇÃO DE FILMES E SÉRIES</w:t>
      </w:r>
    </w:p>
    <w:p>
      <w:r>
        <w:t>Projeto apresentado ao Comitê de Ética em Pesquisa.</w:t>
      </w:r>
    </w:p>
    <w:p>
      <w:r>
        <w:t>Orientador(a): filipe</w:t>
      </w:r>
    </w:p>
    <w:p>
      <w:r>
        <w:t>Coorientador(a): kiev</w:t>
      </w:r>
    </w:p>
    <w:p>
      <w:r>
        <w:t>recife - 2025</w:t>
      </w:r>
    </w:p>
    <w:p>
      <w:r>
        <w:br w:type="page"/>
      </w:r>
    </w:p>
    <w:p>
      <w:pPr>
        <w:pStyle w:val="Heading1"/>
      </w:pPr>
      <w:r>
        <w:t>SUMÁRIO</w:t>
      </w:r>
    </w:p>
    <w:p>
      <w:r>
        <w:t>1. Introdução / Referencial Teórico ........................................................... 2</w:t>
      </w:r>
    </w:p>
    <w:p>
      <w:r>
        <w:t>2. Problematização ........................................................... 3</w:t>
      </w:r>
    </w:p>
    <w:p>
      <w:r>
        <w:t>3. Justificativa ........................................................... 4</w:t>
      </w:r>
    </w:p>
    <w:p>
      <w:r>
        <w:t>4. Objeto de estudo ........................................................... 5</w:t>
      </w:r>
    </w:p>
    <w:p>
      <w:r>
        <w:t>5. Objetivos ........................................................... 6</w:t>
      </w:r>
    </w:p>
    <w:p>
      <w:r>
        <w:t>6. Metodologia ........................................................... 7</w:t>
      </w:r>
    </w:p>
    <w:p>
      <w:r>
        <w:t>7. Aspectos éticos ........................................................... 8</w:t>
      </w:r>
    </w:p>
    <w:p>
      <w:r>
        <w:t>8. Análise e Interpretação dos Dados ........................................................... 9</w:t>
      </w:r>
    </w:p>
    <w:p>
      <w:r>
        <w:t>9. Cronograma ........................................................... 10</w:t>
      </w:r>
    </w:p>
    <w:p>
      <w:r>
        <w:t>10. Orçamento ........................................................... 11</w:t>
      </w:r>
    </w:p>
    <w:p>
      <w:r>
        <w:t>11. Referências ........................................................... 12</w:t>
      </w:r>
    </w:p>
    <w:p>
      <w:r>
        <w:t>12. Anexos/Apêndices ........................................................... 13</w:t>
      </w:r>
    </w:p>
    <w:p>
      <w:r>
        <w:br w:type="page"/>
      </w:r>
    </w:p>
    <w:p>
      <w:pPr>
        <w:pStyle w:val="Heading1"/>
        <w:jc w:val="center"/>
      </w:pPr>
      <w:r>
        <w:t>Introdução / Referencial Teórico</w:t>
      </w:r>
    </w:p>
    <w:p>
      <w:r>
        <w:t>**Introdução / Referencial Teórico**</w:t>
        <w:br/>
        <w:br/>
        <w:br/>
        <w:br/>
        <w:t>A evolução tecnológica tem desempenhado um papel significativo na transformação de diversas indústrias, e a produção audiovisual não é uma exceção. A introdução da inteligência artificial (IA) na criação de filmes e séries representa um marco importante que desafia as práticas tradicionais de desenvolvimento narrativo e produção. A IA, definida como a capacidade de máquinas e sistemas computacionais de executar tarefas que normalmente requerem inteligência humana, como aprendizado, raciocínio e resolução de problemas (RUSSELL e NORVIG, 2016), vem sendo aplicada na indústria do entretenimento para otimizar processos criativos, desde a pré-produção até a distribuição.</w:t>
        <w:br/>
        <w:br/>
        <w:br/>
        <w:br/>
        <w:t>O uso de IA na criação de conteúdo audiovisual não só aumenta a eficiência do processo produtivo como também expande as possibilidades criativas. Sistemas de IA foram projetados para analisar big data, identificando tendências e preferências de audiência, o que permite a criação de narrativas mais afinadas com o público-alvo (NICHOLLS, 2020). Essa capacidade analítica da IA facilita a geração de roteiros, a seleção de elencos e até a edição de cenas, promovendo uma abordagem baseada em dados que pode potencialmente aumentar o sucesso comercial das produções (KIM, 2021).</w:t>
        <w:br/>
        <w:br/>
        <w:br/>
        <w:br/>
        <w:t>Contudo, a integração da IA à narrativa cinematográfica e televisiva suscita questões críticas a respeito da autoria, da criatividade e do papel humano no processo criativo. Embora a automatização ofereça muitas vantagens, como a redução de custos e a rapidez na execução de tarefas repetitivas, abre-se um debate sobre o valor da criatividade humana na produção artística. Nesse contexto, autores como GARCÍA e PÉREZ (2022) discutem a noção de que a inteligência artificial pode emular estilos e técnicas de narrativas humanas, mas não possui a experiência subjetiva que informam a arte. Este dilema levanta questões importantes sobre a natureza da criatividade, a originalidade e a autenticidade no cinema contemporâneo.</w:t>
        <w:br/>
        <w:br/>
        <w:br/>
        <w:br/>
        <w:t>Adicionalmente, o uso de IA suscita preocupações éticas e sociais, especialmente relacionadas à representatividade e viés nos algoritmos. A utilização de sistemas treinados em conjuntos de dados que não são diversificados pode resultar em representações estereotipadas ou limitadas, que perpetuam preconceitos existentes (HOSSEINI e CHAMBERS, 2019). Isso ressalta a importância de uma abordagem ética na aplicação de IA, que deve considerar a diversidade e a inclusão para garantir que a produção audiovisual atenda a um público abrangente e diverso.</w:t>
        <w:br/>
        <w:br/>
        <w:br/>
        <w:br/>
        <w:t>Diante deste panorama, a pesquisa proposta tem como objetivo investigar o impacto da inteligência artificial na criação de filmes e séries, analisando tanto as inovações técnicas proporcionadas pela tecnologia quanto as implicações sociais e éticas que emergem desse processo. A relevância deste estudo se dá pela crescente presença da IA na indústria do entretenimento e pela necessidade de compreender a interseção entre tecnologia, criatividade e cultura. Ao explorar estas dimensões, espera-se oferecer uma visão crítica sobre o futuro da produção audiovisual em um mundo cada vez mais mediado pela inteligência artificial.</w:t>
        <w:br/>
        <w:br/>
        <w:br/>
        <w:br/>
        <w:t>Assim, esta investigação não apenas busca destacar as novas possibilidades que a IA oferece à criação de narrativas audiovisuais, mas também incentivar um diálogo sobre as questões éticas e criativas que surgem desta convergência tecnológica, refletindo sobre como os cinemas e as séries podem evoluir em uma era onde máquinas e humanos colaboram na arte do contar histórias.</w:t>
      </w:r>
    </w:p>
    <w:p>
      <w:r>
        <w:br w:type="page"/>
      </w:r>
    </w:p>
    <w:p>
      <w:pPr>
        <w:pStyle w:val="Heading1"/>
        <w:jc w:val="center"/>
      </w:pPr>
      <w:r>
        <w:t>Problematização</w:t>
      </w:r>
    </w:p>
    <w:p>
      <w:r>
        <w:t>**Problematização**</w:t>
        <w:br/>
        <w:br/>
        <w:br/>
        <w:br/>
        <w:t>A crescente incorporação da inteligência artificial (IA) na produção audiovisual provoca um desdobramento significativo nas práticas criativas e narrativas à medida que essas tecnologias se tornam parte integral de processos que antes eram dominados por um toque humano. O cenário atual, caracterizado por uma convergência entre criatividade e algoritmos, demanda uma análise crítica das implicações que estas tecnologias têm sobre o ato de contar histórias. Especialmente em um ambiente onde as ferramentas de IA são utilizadas não apenas para otimizar a produção, mas também para moldar narrativas, questiona-se a natureza e o valor da originalidade na produção de filmes e séries.</w:t>
        <w:br/>
        <w:br/>
        <w:br/>
        <w:br/>
        <w:t>Ainda que a IA possa oferecer inovações técnicas que elevam a eficiência e a qualidade das produções, ela simultaneamente levanta dilemas sobre a autoria e a autenticidade. O uso de algoritmos para criar roteiros, selecionar elencos e editar conteúdos provoca um desconforto no que se refere ao papel da criatividade humana; isso implica em investigar em que medida a inovação tecnológica serve como um complemento ou um substituto à habilidade humana de expressar emoções e experiências. As implicações éticas e sociais também são inegáveis, pois há o risco de as representações geradas por IA perpetuarem estereótipos e preconceitos, dado que os algoritmos são alimentados por dados que muitas vezes não refletem a diversidade da sociedade.</w:t>
        <w:br/>
        <w:br/>
        <w:br/>
        <w:br/>
        <w:t xml:space="preserve">Neste contexto, a investigação proposta emerge a partir da necessidade de compreender como essas tecnologias não apenas alteram a produção, mas também como influenciam as narrativas que consumimos. Assim, a pergunta que se coloca e que direcionará esta pesquisa é: </w:t>
        <w:br/>
        <w:br/>
        <w:br/>
        <w:br/>
        <w:t>**Como a integração da inteligência artificial na criação de filmes e séries impacta a autoria e a originalidade nas narrativas audiovisuais contemporâneas?**</w:t>
        <w:br/>
        <w:br/>
        <w:br/>
        <w:br/>
        <w:t xml:space="preserve">Esta pergunta é fundamental pois busca explorar as múltiplas dimensões envolvidas no uso da IA em um campo que é, por sua própria essência, uma expressão da criatividade humana. Analisando a interação entre a tecnologia e a produção artística, espera-se discutir o equilíbrio entre a eficiência proporcionada pelos sistemas de IA e a preservação da subjetividade, da originalidade e da diversidade nas narrativas. Portanto, a formulação dessa pergunta não apenas reflete uma necessidade de análise crítica, mas também abre um espaço para um diálogo mais abrangente acerca do futuro da narrativa audiovisual em uma era onde a tecnologia predomina. </w:t>
        <w:br/>
        <w:br/>
        <w:br/>
        <w:br/>
        <w:t>Diante disso, a pesquisa se justifica pela urgência de construir conhecimento sobre as consequências da evolução digital na mídia, especialmente quando se considera que a IA não é uma tendência passageira, mas uma realidade que tem potencial para transformar fundamentalmente o panorama do entretenimento e da narrativa. O entendimento do papel da IA na criação de filmes e séries oferece um terreno fértil para a discussão sobre a criatividade humana e a responsabilidade ética dos criadores na busca por inovações que respeitem a complexidade das experiências humanas. Ao endereçar esta problemática, esta investigação pretende contribuir de maneira significativa para o debate sobre a interseção entre tecnologia, criatividade e cultura na era contemporânea.</w:t>
      </w:r>
    </w:p>
    <w:p>
      <w:r>
        <w:br w:type="page"/>
      </w:r>
    </w:p>
    <w:p>
      <w:pPr>
        <w:pStyle w:val="Heading1"/>
        <w:jc w:val="center"/>
      </w:pPr>
      <w:r>
        <w:t>Justificativa</w:t>
      </w:r>
    </w:p>
    <w:p>
      <w:r>
        <w:t>**Justificativa**</w:t>
        <w:br/>
        <w:br/>
        <w:br/>
        <w:br/>
        <w:t>A pesquisa proposta sobre o uso da inteligência artificial (IA) na criação de filmes e séries reveste-se de extrema relevância, considerando a transformadora presença desta tecnologia na indústria do entretenimento. Em um momento histórico no qual a tecnologia e a criatividade se entrelaçam de maneiras inéditas, é imprescindível compreender as profundas implicações da IA não apenas em termos de eficiência produtiva, mas também em relação à essência da narrativa audiovisual. A investigação das interseções entre IA e criação de narrativas é essencial para entender não apenas a evolução técnica do setor, mas, sobretudo, como essa evolução reconfigura a natureza da criação e da autoria na produção de conteúdos audiovisuais.</w:t>
        <w:br/>
        <w:br/>
        <w:br/>
        <w:br/>
        <w:t>Justificamos a realização desta pesquisa, pois a integração da IA nas práticas criativas demanda uma análise crítica sobre os dilemas éticos e sociais emergentes. O mundo cinematográfico e televisivo é uma arena rica de narrativas que refletem e influenciam a cultura contemporânea, e o papel da IA nesse contexto apresenta desafios significativos à originalidade e à autenticidade. A discussão sobre o impacto da automatização nas narrativas revela a necessidade to fazer um exame cuidadoso da maneira pela qual os algoritmos afetam a representação de vozes e experiências diversas. Assim, a investigação não se limita a examinar a eficiência que a tecnologia pode proporcionar, mas também propõe uma reflexão sobre a democratização da arte e a importância de uma abordagem inclusiva nas práticas de criação.</w:t>
        <w:br/>
        <w:br/>
        <w:br/>
        <w:br/>
        <w:t>As contribuições dessa pesquisa são multifacetadas. Em primeiro lugar, ela proporcionará uma compreensão mais aprofundada dos novos paradigmas criativos que emergem da interação homem-máquina, ao passo que possibilitará uma análise crítica sobre a preservação da subjetividade humana e a necessidade de um equilíbrio entre inovação tecnológica e expressão artística. Ao investigar como a IA pode moldar narrativas, a pesquisa poderá oferecer insights valiosos para criadores, produtores e acadêmicos, apontando direções que priorizem a diversidade e a inclusão na representação audiovisual.</w:t>
        <w:br/>
        <w:br/>
        <w:br/>
        <w:br/>
        <w:t>Em um panorama onde a produção audiovisual se torna cada vez mais mediada por algoritmos, esta pesquisa não se limita a uma análise técnica, mas provoca o diálogo acerca da importância da narrativa em si. Diante de um público que anseia por histórias que reflitam a complexidade da experiência humana, compreender o papel da IA converge com a responsabilidade ética dos criadores em assegurar que a tecnologia não dilua a riqueza das narrativas, mas sim as potencialize. Tal compreensão é imprescindível para a evolução consciente da indústria, permitindo um engajamento genuíno com as audiências e uma contribuição significativa para uma cultura mais consciente e inclusiva.</w:t>
        <w:br/>
        <w:br/>
        <w:br/>
        <w:br/>
        <w:t xml:space="preserve">O estudo proposto se distingue de outras pesquisas ao focar na sinergia entre a inteligência artificial e a criatividade humana. Ao não apenas analisar as inovações técnicas, mas também criticar as implicações sociais e éticas que derivam desse uso, a pesquisa se posiciona como um importante referencial para futuras investigações no campo do audiovisual. Esse enfoque representa um avanço relevante na discussão acadêmica, pois abre espaço para novas vozes e narrativas que podem ser amplificadas e exploradas através dessa tecnologia. </w:t>
        <w:br/>
        <w:br/>
        <w:br/>
        <w:br/>
        <w:t>As vantagens e benefícios esperados da realização deste estudo são vastos. A pesquisa não apenas fornecerá uma análise crítica sobre a realidade atual da produção audiovisual mediada por IA, mas também estabelecerá diretrizes éticas e criativas que poderão ser adotadas por criadores, estúdios e plataformas de distribuição. Essa investigação pode promover um impacto positivo e transformador, garantindo que as inovações tecnológicas respeitem e valorizem a diversidade cultural e a riqueza de experiências humanas. Ademais, ao fomentar um diálogo sobre a relação entre tecnologia e criatividade, esta pesquisa pode inspirar novas práticas e metodologias na criação de conteúdos audiovisuais, alinhando-se às expectativas contemporâneas de uma audiência global.</w:t>
        <w:br/>
        <w:br/>
        <w:br/>
        <w:br/>
        <w:t>Em conclusão, a presente pesquisa é justificada pela urgência em abordar as intersecções entre a inteligência artificial e a criação de narrativas audiovisuais. Diante de uma realidade onde a IA se torna um componente central no desenvolvimento da arte de contar histórias, esta investigação pretende efetuar uma contribuição significativa não só para a academia, mas também para a indústria e a sociedade como um todo. Ao priorizar um entendimento ético e inclusivo, a pesquisa almeja não apenas desvendar os novos horizontes da produção audiovisual, mas também preservar a essência da narrativa, que é, e sempre deve ser, uma expressão da complexidade humana.</w:t>
      </w:r>
    </w:p>
    <w:p>
      <w:r>
        <w:br w:type="page"/>
      </w:r>
    </w:p>
    <w:p>
      <w:pPr>
        <w:pStyle w:val="Heading1"/>
        <w:jc w:val="center"/>
      </w:pPr>
      <w:r>
        <w:t>Objeto de estudo</w:t>
      </w:r>
    </w:p>
    <w:p>
      <w:r>
        <w:t>**Objeto de Estudo**</w:t>
        <w:br/>
        <w:br/>
        <w:br/>
        <w:br/>
        <w:t>O objeto de estudo da presente pesquisa é a aplicação da inteligência artificial (IA) na criação de filmes e séries, com um foco específico nas suas implicações no processo de desenvolvimento narrativo, na autoria e na autenticidade nas produções audiovisuais contemporâneas. Este tema se torna essencial em um contexto em que a convergência entre tecnologia e criatividade altera de maneira significativa as práticas tradicionais da indústria do entretenimento.</w:t>
        <w:br/>
        <w:br/>
        <w:br/>
        <w:br/>
        <w:t>A relevância deste objeto de estudo se manifesta em múltiplas dimensões. Para o pesquisador, a investigação sobre o uso da IA oferece uma oportunidade de explorar uma nova fronteira no campo da produção audiovisual, alavancando conhecimentos sobre tecnologia, narrativa e ética. Ao compreender como a IA influencia a criação de conteúdo, este estudo não apenas amplifica a discussão acadêmica em torno da interseção entre tecnologia e arte, mas também fornece insights para futuras pesquisas nesta área emergente.</w:t>
        <w:br/>
        <w:br/>
        <w:br/>
        <w:br/>
        <w:t>Para a comunidade acadêmica, a análise do impacto da IA na narrativa cinematográfica e televisiva permite um aprofundamento nas questões relacionadas à originalidade, criatividade e autoria. Esta investigação é crucial, pois oferecerá uma visão crítica que fomentará debates sobre a autenticidade das obras produzidas em um ambiente mediado por algoritmos. A pesquisa busca contribuir para a evolução do conhecimento acadêmico, apresentando reflexões que irão enriquecer o campo dos estudos de mídia e comunicação.</w:t>
        <w:br/>
        <w:br/>
        <w:br/>
        <w:br/>
        <w:t>Por sua vez, para a sociedade, o uso crescente da IA na criação audiovisual levanta questões importantes sobre representatividade, diversidade e inclusão nas narrativas que consumimos. A eficácia dos algoritmos em moldar conteúdos pode perpetuar estereótipos ou, ao contrário, ser uma ferramenta poderosa para amplificar vozes marginalizadas. Assim, a investigação proposta tem um impacto social significativo, trazendo à luz a responsabilidade dos criadores ao utilizar estas tecnologias e assegurando que a produção audiovisual atenda a um público diversificado e plural.</w:t>
        <w:br/>
        <w:br/>
        <w:br/>
        <w:br/>
        <w:t>O objeto de estudo aqui delineado, portanto, representa o foco e o eixo central da investigação científica proposta, direcionando o olhar crítico para as seguintes dimensões: a maneira como a IA transforma a criação de narrativas, as implicações éticas e sociais decorrentes dessa integração e, por fim, o papel da criatividade humana em meio à automatização dos processos criativos. A pesquisa não busca apenas mapear as inovações técnicas, mas se dedica a analisar as consequências dessas inovações no que tange à essência da narrativa, à autoria e à experiência do espectador.</w:t>
        <w:br/>
        <w:br/>
        <w:br/>
        <w:br/>
        <w:t>Em síntese, o objeto de estudo delineado estabelece um campo fértil para a análise e a discussão, refletindo sobre o futuro da produção audiovisual em um era dominada pela tecnologia. Esta investigação, portanto, propõe-se a investigar a intersecção entre inteligência artificial, criatividade e cultura, constituindo-se não apenas como uma contribuição acadêmica, mas como uma reflexão ética e social estável, essencial para a indústria e para a sociedade contemporânea.</w:t>
      </w:r>
    </w:p>
    <w:p>
      <w:r>
        <w:br w:type="page"/>
      </w:r>
    </w:p>
    <w:p>
      <w:pPr>
        <w:pStyle w:val="Heading1"/>
        <w:jc w:val="center"/>
      </w:pPr>
      <w:r>
        <w:t>Objetivos</w:t>
      </w:r>
    </w:p>
    <w:p>
      <w:r>
        <w:t>**OBJETIVOS**</w:t>
        <w:br/>
        <w:br/>
        <w:br/>
        <w:br/>
        <w:t xml:space="preserve">1. **Geral:**  </w:t>
        <w:br/>
        <w:br/>
        <w:t>Investigar o impacto da inteligência artificial (IA) na criação de filmes e séries, visando compreender as inovações tecnológicas introduzidas na elaboração de narrativas audiovisuais e suas implicações éticas e sociais no contexto contemporâneo. Ao final da pesquisa, espera-se oferecer uma análise crítica que destaque o papel da IA na transformação das práticas criativas e na concepção da autoria, refletindo sobre a capacidade da tecnologia de potencializar ou limitar a diversidade e a originalidade nas produções.</w:t>
        <w:br/>
        <w:br/>
        <w:br/>
        <w:br/>
        <w:t xml:space="preserve">2. **Específicos:**  </w:t>
        <w:br/>
        <w:br/>
        <w:t>- Analisar as diferentes ferramentas de inteligência artificial utilizadas na criação de roteiros, seleção de elencos e edição de filmes e séries, identificando como estas tecnologias otimizam processos criativos e produtivos.</w:t>
        <w:br/>
        <w:br/>
        <w:t>- Compreender a percepção dos profissionais da indústria audiovisual acerca da influência da IA em suas práticas de criação e na originalidade dos conteúdos produzidos.</w:t>
        <w:br/>
        <w:br/>
        <w:t>- Avaliar o impacto da automação proporcionada pela IA sobre a autoria e a autenticidade das narrativas audiovisuais, investigando até que ponto a tecnologia complementa ou substitui a criatividade humana.</w:t>
        <w:br/>
        <w:br/>
        <w:t>- Identificar as questões éticas emergentes relacionadas ao uso de sistemas de IA na produção audiovisual, com foco nas preocupações sobre diversidade, inclusão e representação de vozes marginalizadas nas narrativas.</w:t>
        <w:br/>
        <w:br/>
        <w:t>- Verificar como a integração da IA na criação de conteúdos audiovisuais altera a relação entre criadores e público, explorando as expectativas e recepções dos espectadores frente a produções mediadas por algoritmos.</w:t>
      </w:r>
    </w:p>
    <w:p>
      <w:r>
        <w:br w:type="page"/>
      </w:r>
    </w:p>
    <w:p>
      <w:pPr>
        <w:pStyle w:val="Heading1"/>
        <w:jc w:val="center"/>
      </w:pPr>
      <w:r>
        <w:t>Metodologia</w:t>
      </w:r>
    </w:p>
    <w:p>
      <w:r>
        <w:t>**METODOLOGIA**</w:t>
        <w:br/>
        <w:br/>
        <w:br/>
        <w:br/>
        <w:t xml:space="preserve">1. **Desenho da Pesquisa (tipo de estudo):**  </w:t>
        <w:br/>
        <w:br/>
        <w:t>A pesquisa utilizará uma abordagem mista, combinando metodologias qualitativas e quantitativas para proporcionar uma análise abrangente do impacto da inteligência artificial (IA) na criação de filmes e séries. Inicialmente, será realizado um estudo qualitativo por meio de entrevistas semiestruturadas com profissionais da indústria audiovisual para explorar suas percepções sobre a influência da IA em suas práticas criativas. Em seguida, será aplicado um questionário quantitativo aos mesmos profissionais para quantificar as opiniões e dados relevantes sobre o uso de IA nas narrativas. Assim, a pesquisa será caracterizada como descritiva, utilizando-se de análise documental para complementar os dados coletados.</w:t>
        <w:br/>
        <w:br/>
        <w:br/>
        <w:br/>
        <w:t xml:space="preserve">2. **Local da pesquisa:**  </w:t>
        <w:br/>
        <w:br/>
        <w:t xml:space="preserve">A pesquisa será realizada em diversas instituições de produção audiovisual localizadas na cidade de São Paulo, que é um dos principais centros de produção cinematográfica e televisiva do Brasil. Além disso, será autorizado o acesso a plataformas digitais onde as produções são exibidas, permitindo assim a coleta de dados secundários que serão relevantes para os objetivos do estudo. </w:t>
        <w:br/>
        <w:br/>
        <w:br/>
        <w:br/>
        <w:t xml:space="preserve">3. **Amostra de Participantes:**  </w:t>
        <w:br/>
        <w:br/>
        <w:t>A previsão inicial é de que a amostra tenha aproximadamente 100 participantes, sendo composta por roteiristas, diretores, produtores, e editores atuantes na indústria audiovisual. O cálculo amostral será de competência do pesquisador responsável, que considerará o tamanho da população acessível e a distribuição das variáveis relevantes. A recomendação será feita para que um estatístico seja consultado para auxiliar no dimensionamento da amostra, garantindo que ela seja representativa e adequada aos objetivos da pesquisa.</w:t>
        <w:br/>
        <w:br/>
        <w:br/>
        <w:br/>
        <w:t xml:space="preserve">4. **Critérios de Inclusão e Exclusão:**  </w:t>
        <w:br/>
        <w:br/>
        <w:t xml:space="preserve">Os critérios de inclusão serão definidos da seguinte forma:  </w:t>
        <w:br/>
        <w:br/>
        <w:t>- Profissionais com pelo menos dois anos de experiência na indústria audiovisual.</w:t>
        <w:br/>
        <w:br/>
        <w:t xml:space="preserve">- Envolvimento direto com o processo de criação de narrativas audiovisuais, especificamente na utilização de tecnologias de IA.  </w:t>
        <w:br/>
        <w:br/>
        <w:t xml:space="preserve">Os critérios de exclusão incluirão:  </w:t>
        <w:br/>
        <w:br/>
        <w:t xml:space="preserve">- Profissionais que tenham trabalhado exclusivamente em produção de conteúdo que não utilize IA, </w:t>
        <w:br/>
        <w:br/>
        <w:t>- Pessoas que não tenham formação ou experiência relacionada à produção audiovisual, mesmo que tenham atuado na área de outra forma. Essas exclusões visam garantir que os dados coletados sejam relevantes e pertinentes à pesquisa.</w:t>
        <w:br/>
        <w:br/>
        <w:br/>
        <w:br/>
        <w:t xml:space="preserve">5. **Recrutamento dos Participantes:**  </w:t>
        <w:br/>
        <w:br/>
        <w:t>O recrutamento dos participantes será realizado por meio de contatos diretos com associações de profissionais da indústria audiovisual, e-mails institucionais, e convites em redes sociais voltadas para o meio, como grupos profissionais no LinkedIn. Além disso, serão exploradas parcerias com universidades e instituições de ensino superior que ofereçam cursos de Cinema e Produção Audiovisual, facilitando o acesso ao público-alvo da pesquisa.</w:t>
        <w:br/>
        <w:br/>
        <w:br/>
        <w:br/>
        <w:t xml:space="preserve">6. **Instrumentos de Coleta de Dados:**  </w:t>
        <w:br/>
        <w:br/>
        <w:t>Os instrumentos de coleta de dados incluirão questionários estruturados e entrevistas semiestruturadas. O questionário será elaborado com base nas variáveis de interesse, buscando mensurar a percepção dos profissionais sobre o uso da IA em suas práticas, a originalidade e a autoria nas narrativas. As entrevistas semiestruturadas serão conduzidas com um roteiro flexível que permitirá desvios e aprofundamentos nos temas que se revelarem mais relevantes durante a conversa.</w:t>
        <w:br/>
        <w:br/>
        <w:br/>
        <w:br/>
        <w:t xml:space="preserve">7. **Procedimentos para a coleta de dados:**  </w:t>
        <w:br/>
        <w:br/>
        <w:t>Após a aprovação do projeto pelo Comitê de Ética em Pesquisa (CEP), os procedimentos para a coleta de dados se iniciarão com a assinatura do Termo de Consentimento Livre e Esclarecido (TCLE) pelos participantes. Em seguida, os profissionais responderão ao questionário online, garantindo a confidencialidade e anonimato das respostas. As entrevistas semiestruturadas ocorrerão presencialmente ou por meio de videoconferência, conforme a conveniência dos participantes, sendo gravadas com sua permissão para posterior transcrição e análise.Após a coleta, será realizada a análise dos dados qualitativos e quantitativos, utilizando técnicas estatísticas apropriadas e análise de conteúdo para as entrevistas, visando compreender as implicações da utilização da IA na criação de narrativas audiovisuais.</w:t>
      </w:r>
    </w:p>
    <w:p>
      <w:r>
        <w:br w:type="page"/>
      </w:r>
    </w:p>
    <w:p>
      <w:pPr>
        <w:pStyle w:val="Heading1"/>
        <w:jc w:val="center"/>
      </w:pPr>
      <w:r>
        <w:t>Aspectos éticos</w:t>
      </w:r>
    </w:p>
    <w:p>
      <w:r>
        <w:t># ASPECTOS ÉTICOS</w:t>
        <w:br/>
        <w:br/>
        <w:br/>
        <w:br/>
        <w:t>## Introdução:</w:t>
        <w:br/>
        <w:br/>
        <w:t>A realização da presente pesquisa obedecerá aos preceitos éticos da Resolução 466/12 ou 510/16 do Conselho Nacional de Saúde (CNS). Para garantir a proteção dos direitos dos participantes, a pesquisa será conduzida com transparência, respeito, e o comprometimento da equipe de pesquisa em assegurar o bem-estar e a dignidade dos envolvidos. O estudo buscará seguir rigorosamente as diretrizes éticas pertinentes, promovendo um ambiente de confiança e segurança durante todo o processo de coleta de dados.</w:t>
        <w:br/>
        <w:br/>
        <w:br/>
        <w:br/>
        <w:t>## Riscos:</w:t>
        <w:br/>
        <w:br/>
        <w:t>Os procedimentos da pesquisa poderão oferecer riscos mínimos aos participantes, principalmente relacionados ao desconforto emocional durante as entrevistas, onde temas sensíveis podem ser abordados. Para minimizar tais riscos, os participantes terão a liberdade de interromper sua participação a qualquer momento, sem qualquer penalização ou prejuízo. Adicionalmente, será garantido um ambiente acolhedor e respeitoso, onde os participantes se sentirão confortáveis para compartilhar suas experiências e opiniões. Também serão fornecidas informações claras sobre o propósito da pesquisa, assegurando que os participantes possam tomar decisões informadas antes de consentir com sua participação.</w:t>
        <w:br/>
        <w:br/>
        <w:br/>
        <w:br/>
        <w:t>## Benefícios:</w:t>
        <w:br/>
        <w:br/>
        <w:t>Os participantes poderão se beneficiar de uma reflexão crítica sobre a temática abordada, além de contribuir para o avanço do conhecimento científico no campo da inteligência artificial na criação de filmes e séries. A participação na pesquisa permitirá que eles compartilhem suas experiências e perspectivas, influenciando diretamente o entendimento sobre as implicações éticas e sociais da tecnologia na criação audiovisual. Portanto, espera-se que os participantes sintam que suas vozes são valorizadas e reconhecidas, contribuindo para um diálogo mais amplo sobre inovação, autoria e representatividade na indústria do entretenimento.</w:t>
        <w:br/>
        <w:br/>
        <w:br/>
        <w:br/>
        <w:t>## Armazenamento dos dados coletados:</w:t>
        <w:br/>
        <w:br/>
        <w:t xml:space="preserve">Os dados coletados (entrevistas gravadas em áudio e questionários eletrônicos) ficarão armazenados em servidor criptografado, sob a responsabilidade do pesquisador [NOME DO PESQUISADOR], no endereço [ENDEREÇO COMPLETO], pelo período mínimo de 5 anos. Este procedimento garantirá a confidencialidade e a proteção das informações dos participantes, evitando o acesso não autorizado e assegurando que os dados sejam utilizados exclusivamente para fins de pesquisa. Os arquivos físicos, quando existentes, serão armazenados em local seguro, com acesso restrito, de modo a respeitar as normas de segurança de dados em conformidade com as diretrizes estipuladas pelo CNS. </w:t>
        <w:br/>
        <w:br/>
        <w:br/>
        <w:br/>
        <w:t>Dessa forma, a pesquisa está comprometida com a ética, transparência e proteção dos participantes, refletindo a importância da responsabilidade social e do respeito às normas que regem a pesquisa com seres humanos.</w:t>
      </w:r>
    </w:p>
    <w:p>
      <w:r>
        <w:br w:type="page"/>
      </w:r>
    </w:p>
    <w:p>
      <w:pPr>
        <w:pStyle w:val="Heading1"/>
        <w:jc w:val="center"/>
      </w:pPr>
      <w:r>
        <w:t>Análise e Interpretação dos Dados</w:t>
      </w:r>
    </w:p>
    <w:p>
      <w:r>
        <w:t># ANÁLISE E INTERPRETAÇÃO DOS DADOS</w:t>
        <w:br/>
        <w:br/>
        <w:br/>
        <w:br/>
        <w:t>## Métodos de Análise de Dados</w:t>
        <w:br/>
        <w:br/>
        <w:br/>
        <w:br/>
        <w:t>A análise dos dados coletados nesta pesquisa sobre o uso da inteligência artificial (IA) na criação de filmes e séries será realizada por meio de uma abordagem mista, que combina tanto métodos quantitativos quanto qualitativos. Essa escolha metodológica reflete a complexidade do tema em estudo, permitindo uma compreensão mais abrangente das práticas, percepções e impactos da IA na indústria audiovisual.</w:t>
        <w:br/>
        <w:br/>
        <w:br/>
        <w:br/>
        <w:t>### Análise Quantitativa</w:t>
        <w:br/>
        <w:br/>
        <w:t>A análise quantitativa será realizada utilizando estatística descritiva e inferencial. Inicialmente, os dados quantitativos, obtidos através dos questionários, serão processados para identificar padrões gerais, como frequência, média, desvio padrão e outras medidas estatísticas que revelarão a percepção e o uso da IA entre os profissionais da indústria. A estatística inferencial será empregada para testar as hipóteses levantadas, utilizando testes como o qui-quadrado para determinar se existem associações significativas entre variáveis (como a experiência dos profissionais e sua visão sobre a autoria na produção). As análises serão realizadas com o auxílio de softwares estatísticos, como SPSS ou R, garantindo a validade e a confiabilidade dos resultados.</w:t>
        <w:br/>
        <w:br/>
        <w:br/>
        <w:br/>
        <w:t>### Análise Qualitativa</w:t>
        <w:br/>
        <w:br/>
        <w:t>A análise qualitativa será feita através da técnica de análise de conteúdo, aplicada às transcrições das entrevistas semiestruturadas. Essa abordagem permitirá identificar temas e padrões recorrentes nas narrativas dos profissionais da indústria audiovisual em relação à IA. As respostas serão codificadas, e as categorias emergentes serão analisadas para compreender as percepções sobre a originalidade, criatividade, e os dilemas éticos suscitados pela automatização dos processos criativos. Isso facilitará uma análise aprofundada das experiências individuais e das percepções sobre a integração da tecnologia na criação de narrativas.</w:t>
        <w:br/>
        <w:br/>
        <w:br/>
        <w:br/>
        <w:t>## Relação com os Objetivos da Pesquisa</w:t>
        <w:br/>
        <w:br/>
        <w:br/>
        <w:br/>
        <w:t>A análise dos dados permitirá o cumprimento dos objetivos gerais e específicos da pesquisa, proporcionando uma compreensão detalhada sobre o impacto da IA na produção audiovisual. Por meio da categorização dos dados coletados, será possível avaliar padrões de comportamento e percepções entre os participantes, alinhando-se ao objetivo de entender como a tecnologia altera as práticas criativas. A correlação entre as dimensões analisadas, como a eficácia da IA na otimização de processos e suas implicações éticas, permitirá uma avaliação holística das inovações tecnológicas no contexto das narrativas contemporâneas.</w:t>
        <w:br/>
        <w:br/>
        <w:br/>
        <w:br/>
        <w:t>Além disso, a análise das opiniões dos profissionais, tanto qualitativa quanto quantitativa, permitirá verificar a consistência nas percepções, ajudando a embasar a discussão sobre a originalidade e a autoria. Assim, os resultados coletados proporcionarão um panorama abrangente do papel da IA na indústria audiovisual, permitindo respostas fundamentadas à questão central da pesquisa.</w:t>
        <w:br/>
        <w:br/>
        <w:br/>
        <w:br/>
        <w:t>## Comparação e Confrontação dos Dados</w:t>
        <w:br/>
        <w:br/>
        <w:br/>
        <w:br/>
        <w:t>Os dados obtidos serão comparados e confrontados com a literatura existente, de maneira a verificar a consistência e relevância dos resultados. A análise quantitativa comparará as percepções dos entrevistados com estudos prévios sobre o uso de IA na produção audiovisual, explorando se as tendências e representações identificadas corroboram ou contradizem pesquisas anteriores. Esta comparação será fundamental para entender se as inovações tecnológicas têm um impacto significativo nas narrativas e se a opinião dos profissionais está alinhada com as discussões acadêmicas acerca da originalidade e da titularidade na criação.</w:t>
        <w:br/>
        <w:br/>
        <w:br/>
        <w:br/>
        <w:t>A análise qualitativa permitirá uma reflexão mais profunda sobre os dados e suas conexões com a literatura. As categorias e temas identificados nas entrevistas serão confrontados com as teorias existentes, proporcionando um espaço para validar ou desafiar as perspectivas contemporâneas sobre a integração da IA nas narrativas audiovisuais. Isso assegura que os resultados não apenas se coadunem com os pressupostos da pesquisa, mas também contribuam com novas visões sobre a autoria e a criatividade no contexto da tecnologia.</w:t>
        <w:br/>
        <w:br/>
        <w:br/>
        <w:br/>
        <w:t>## Validação dos Resultados</w:t>
        <w:br/>
        <w:br/>
        <w:br/>
        <w:br/>
        <w:t>Para garantir a validade dos resultados, serão utilizadas técnicas de triangulação de dados. A triangulação será implementada por meio da comparação das conclusões obtidas a partir da abordagem quantitativa e qualitativa, possibilitando uma validação cruzada dos achados. Em adição, a validação estatística será aplicada para averiguar a robustez dos dados quantitativos, utilizando métodos como testes de consistência e análises de confiabilidade, assegurando que as medições utilizadas nos questionários são válidas e oferecem uma representação fiel das percepções dos participantes.</w:t>
        <w:br/>
        <w:br/>
        <w:br/>
        <w:br/>
        <w:t>Adicionalmente, será buscada a validação dos resultados qualitativos por meio de revisão por pares, onde especialistas na área de estudos de mídia e IA poderão avaliar as interpretações realizadas e oferecer feedback, assegurando que as análises e conclusões derivadas das entrevistas sejam rigorosas e bem fundamentadas.</w:t>
        <w:br/>
        <w:br/>
        <w:br/>
        <w:br/>
        <w:t>## Conclusão</w:t>
        <w:br/>
        <w:br/>
        <w:br/>
        <w:br/>
        <w:t>A seção de análise e interpretação dos dados delineada apresenta uma estratégia abrangente e sistemática para lidar com a complexidade da pesquisa proposta. A combinação de análises quantitativas e qualitativas não apenas permitirá a coleta de dados robustos, mas também a elaboração de uma interpretação rica e multidimensional sobre o impacto da IA na criação audiovisual. Ao finalizar esta pesquisa, espera-se não só contribuir para o conhecimento acadêmico, mas também oferecer insights práticos e éticos que possam direcionar e informar a indústria do entretenimento em sua adaptação a um futuro cada vez mais mediado pela inteligência artificial.</w:t>
      </w:r>
    </w:p>
    <w:p>
      <w:r>
        <w:br w:type="page"/>
      </w:r>
    </w:p>
    <w:p>
      <w:pPr>
        <w:pStyle w:val="Heading1"/>
        <w:jc w:val="center"/>
      </w:pPr>
      <w:r>
        <w:t>Cronograma</w:t>
      </w:r>
    </w:p>
    <w:p>
      <w:r>
        <w:t>**Cronograma**</w:t>
        <w:br/>
        <w:br/>
        <w:br/>
        <w:br/>
        <w:t>O cronograma desta pesquisa foi estruturado para refletir as etapas necessárias à sua completa execução, considerando o tempo disponível para a realização de cada atividade e as interdependências entre as etapas. O planejamento é crucial para garantir que todas as fases do projeto sejam adequadamente abordadas, respeitando o cronograma estabelecido e as deliberações do Comitê de Ética em Pesquisa (CEP).</w:t>
        <w:br/>
        <w:br/>
        <w:br/>
        <w:br/>
        <w:t>Abaixo, estão delineadas as etapas e a distribuição das atividades mês a mês, com foco no uso da inteligência artificial (IA) na criação de filmes e séries.</w:t>
        <w:br/>
        <w:br/>
        <w:br/>
        <w:br/>
        <w:t>| Etapas                                    | Mês 1 | Mês 2 | Mês 3 | Mês 4 | Mês 5 | Mês 6 | Mês 7 | Mês 8 |</w:t>
        <w:br/>
        <w:br/>
        <w:t>|-------------------------------------------|-------|-------|-------|-------|-------|-------|-------|-------|</w:t>
        <w:br/>
        <w:br/>
        <w:t>| Levantamento bibliográfico                |   X   |   X   |   X   |       |       |       |       |       |</w:t>
        <w:br/>
        <w:br/>
        <w:t>| Definição da metodologia                  |       |   X   |   X   |       |       |       |       |       |</w:t>
        <w:br/>
        <w:br/>
        <w:t>| Submissão e aprovação no CEP              |       |       |   X   |       |       |       |       |       |</w:t>
        <w:br/>
        <w:br/>
        <w:t>| Coleta de dados                           |       |       |       |   X   |   X   |       |       |       |</w:t>
        <w:br/>
        <w:br/>
        <w:t>| Análise de dados                          |       |       |       |       |   X   |   X   |       |       |</w:t>
        <w:br/>
        <w:br/>
        <w:t>| Interpretação e discussão dos resultados  |       |       |       |       |       |   X   |   X   |       |</w:t>
        <w:br/>
        <w:br/>
        <w:t>| Redação do relatório final                |       |       |       |       |       |       |   X   |   X   |</w:t>
        <w:br/>
        <w:br/>
        <w:t>| Revisão e ajustes                         |       |       |       |       |       |       |       |   X   |</w:t>
        <w:br/>
        <w:br/>
        <w:t>| Apresentação ou defesa do projeto         |       |       |       |       |       |       |       |   X   |</w:t>
        <w:br/>
        <w:br/>
        <w:br/>
        <w:br/>
        <w:t>**Descrição das Etapas:**</w:t>
        <w:br/>
        <w:br/>
        <w:br/>
        <w:br/>
        <w:t xml:space="preserve">1. **Levantamento Bibliográfico (Mês 1 a Mês 3)**  </w:t>
        <w:br/>
        <w:br/>
        <w:t xml:space="preserve">   Nesta fase, será realizada uma revisão da literatura existente sobre o uso de inteligência artificial na criação de filmes e séries. O objetivo é mapear conceitos, práticas e metodologias consolidadas, identificando lacunas no conhecimento que a pesquisa poderá abordar.</w:t>
        <w:br/>
        <w:br/>
        <w:br/>
        <w:br/>
        <w:t xml:space="preserve">2. **Definição da Metodologia (Mês 2 a Mês 3)**  </w:t>
        <w:br/>
        <w:br/>
        <w:t xml:space="preserve">   Com base nas informações coletadas no levantamento bibliográfico, serão delineados os métodos a serem utilizados na pesquisa. A escolha da abordagem quantitativa e qualitativa será definida, assim como os instrumentos de coleta de dados.</w:t>
        <w:br/>
        <w:br/>
        <w:br/>
        <w:br/>
        <w:t xml:space="preserve">3. **Submissão e Aprovação no CEP (Mês 3)**  </w:t>
        <w:br/>
        <w:br/>
        <w:t xml:space="preserve">   A proposta de pesquisa, juntamente com seus instrumentos de coleta de dados, será submetida ao Comitê de Ética em Pesquisa (CEP) para aprovação. Essa etapa é essencial para garantir que a pesquisa esteja alinhada às normas éticas preconizadas.</w:t>
        <w:br/>
        <w:br/>
        <w:br/>
        <w:br/>
        <w:t xml:space="preserve">4. **Coleta de Dados (Mês 4 a Mês 5)**  </w:t>
        <w:br/>
        <w:br/>
        <w:t xml:space="preserve">   Após a aprovação do CEP, será iniciada a coleta de dados. Essa fase incluirá a aplicação de questionários e a condução de entrevistas semiestruturadas com profissionais da indústria audiovisual, permitindo a coleta de informações qualitativas e quantitativas sobre a influência da IA nas práticas criativas.</w:t>
        <w:br/>
        <w:br/>
        <w:br/>
        <w:br/>
        <w:t xml:space="preserve">5. **Análise de Dados (Mês 5 a Mês 6)**  </w:t>
        <w:br/>
        <w:br/>
        <w:t xml:space="preserve">   Os dados coletados serão analisados utilizando tanto métodos quantitativos (análise estatística) quanto qualitativos (análise de conteúdo das entrevistas). Esta etapa é crucial para esclarecer as percepções dos profissionais e os impactos da IA na autoria e originalidade nas narrativas audiovisuais.</w:t>
        <w:br/>
        <w:br/>
        <w:br/>
        <w:br/>
        <w:t xml:space="preserve">6. **Interpretação e Discussão dos Resultados (Mês 6 a Mês 7)**  </w:t>
        <w:br/>
        <w:br/>
        <w:t xml:space="preserve">   Nesta fase, os resultados obtidos serão discutidos em relação à literatura revisada e às hipóteses formadas inicialmente. A interpretação dos dados permitirá compreender as implicações éticas e sociais do uso de IA na criação de filmes e séries.</w:t>
        <w:br/>
        <w:br/>
        <w:br/>
        <w:br/>
        <w:t xml:space="preserve">7. **Redação do Relatório Final (Mês 7 a Mês 8)**  </w:t>
        <w:br/>
        <w:br/>
        <w:t xml:space="preserve">   O relatório final será elaborado a partir das análises e discussões realizadas, respeitando os critérios acadêmicos. Nesse documento, serão apresentados os objetivos da pesquisa, a metodologia aplicada, os resultados obtidos e as conclusões, além de recomendações para futuras pesquisas.</w:t>
        <w:br/>
        <w:br/>
        <w:br/>
        <w:br/>
        <w:t xml:space="preserve">8. **Revisão e Ajustes (Mês 8)**  </w:t>
        <w:br/>
        <w:br/>
        <w:t xml:space="preserve">   Após a redação do relatório, será realizada uma revisão cuidadosa do texto, garantindo que a argumentação esteja coerente e que todos os pontos relevantes tenham sido abordados. Ajustes finais serão feitos com base em feedback de colegas e orientadores.</w:t>
        <w:br/>
        <w:br/>
        <w:br/>
        <w:br/>
        <w:t xml:space="preserve">9. **Apresentação ou Defesa do Projeto (Mês 8)**  </w:t>
        <w:br/>
        <w:br/>
        <w:t xml:space="preserve">   Finalmente, será agendada a apresentação dos resultados da pesquisa para uma banca examinadora ou em um seminário relevante. O objetivo é compartilhar as descobertas da pesquisa e contribuir para o debate acadêmico sobre o uso da inteligência artificial na narrativa audiovisual.</w:t>
        <w:br/>
        <w:br/>
        <w:br/>
        <w:br/>
        <w:t xml:space="preserve">**Considerações Finais:**  </w:t>
        <w:br/>
        <w:br/>
        <w:t>Este cronograma foi elaborado levando em consideração a realisticidade das etapas e seus respectivos prazos, assim como a necessidade de interações contínuas com o CEP e fatores externos que possam influenciar o andamento das atividades. O planejamento claro e a divisão eficiente das tarefas são essenciais para o sucesso da pesquisa, garantindo a entrega de resultados robustos e significativos.</w:t>
      </w:r>
    </w:p>
    <w:p>
      <w:r>
        <w:br w:type="page"/>
      </w:r>
    </w:p>
    <w:p>
      <w:pPr>
        <w:pStyle w:val="Heading1"/>
        <w:jc w:val="center"/>
      </w:pPr>
      <w:r>
        <w:t>Orçamento</w:t>
      </w:r>
    </w:p>
    <w:p>
      <w:r>
        <w:t>**ORÇAMENTO**</w:t>
        <w:br/>
        <w:br/>
        <w:br/>
        <w:br/>
        <w:t>O orçamento apresentado a seguir reflete os custos previstos para a realização da pesquisa sobre a utilização da inteligência artificial na criação de filmes e séries. Os valores aqui apresentada são previsões e visam abranger todos os itens e serviços necessários para garantir a eficácia do projeto. A tabela abaixo detalha os materiais de consumo, serviços, equipamentos, e outros itens relevantes:</w:t>
        <w:br/>
        <w:br/>
        <w:br/>
        <w:br/>
        <w:t>| Item                      | Quantidade | Valor Unitário (R$) | Custo Total (R$) |</w:t>
        <w:br/>
        <w:br/>
        <w:t>|---------------------------|------------|---------------------|------------------|</w:t>
        <w:br/>
        <w:br/>
        <w:t>| Papel A4 (resma)          | 5          | 35,00               | 175,00           |</w:t>
        <w:br/>
        <w:br/>
        <w:t>| Canetas                   | 10         | 3,00                | 30,00            |</w:t>
        <w:br/>
        <w:br/>
        <w:t>| Lápis                     | 5          | 2,50                | 12,50            |</w:t>
        <w:br/>
        <w:br/>
        <w:t>| Hora/computador (locação) | 20         | 15,00               | 300,00           |</w:t>
        <w:br/>
        <w:br/>
        <w:t>| Xerox (cópias)            | 200        | 0,20                | 40,00            |</w:t>
        <w:br/>
        <w:br/>
        <w:t>| Encadernação (relatório)  | 3          | 25,00               | 75,00            |</w:t>
        <w:br/>
        <w:br/>
        <w:t>| Revisão e formatação      | 1          | 500,00              | 500,00           |</w:t>
        <w:br/>
        <w:br/>
        <w:t>| Artes gráficas (posters)  | 2          | 150,00              | 300,00           |</w:t>
        <w:br/>
        <w:br/>
        <w:t>| Equipamento (gravador)    | 1          | 250,00              | 250,00           |</w:t>
        <w:br/>
        <w:br/>
        <w:t>| Transporte (deslocamentos) | 10         | 50,00               | 500,00           |</w:t>
        <w:br/>
        <w:br/>
        <w:t>| Almoço (reuniões)        | 5          | 40,00               | 200,00           |</w:t>
        <w:br/>
        <w:br/>
        <w:t>| Honorários (pesquisador)  | 1          | 4.000,00            | 4.000,00         |</w:t>
        <w:br/>
        <w:br/>
        <w:t>| Custos com internet (conexão) | 6     | 100,00              | 600,00           |</w:t>
        <w:br/>
        <w:br/>
        <w:t>| Total Geral               |            |                     | **R$ 7.657,50**  |</w:t>
        <w:br/>
        <w:br/>
        <w:br/>
        <w:br/>
        <w:t>### Descrição dos Itens e Serviços</w:t>
        <w:br/>
        <w:br/>
        <w:br/>
        <w:br/>
        <w:t>- **Materiais de Consumo:** Papel, canetas e lápis serão utilizados para anotações e documentos da pesquisa.</w:t>
        <w:br/>
        <w:br/>
        <w:t>- **Hora/computador (locação):** Serão necessárias sessões de trabalho em ambiente digital, o que justifica a locação de computadores, possibilitando a análise e a escrita.</w:t>
        <w:br/>
        <w:br/>
        <w:t>- **Xerox:** Cópias de documentos relevantes e questionários utilizados durante a coleta de dados.</w:t>
        <w:br/>
        <w:br/>
        <w:t>- **Encadernação:** Produtos acabados da pesquisa, como relatórios, que serão apresentados de maneira adequada.</w:t>
        <w:br/>
        <w:br/>
        <w:t>- **Revisão e Formatação:** Serviço de formatação e revisão do relatório final, assegurando a adequação às normas acadêmicas.</w:t>
        <w:br/>
        <w:br/>
        <w:t>- **Artes Gráficas:** Criação de materiais de divulgação da pesquisa, como posters a serem utilizados em apresentações e conferências.</w:t>
        <w:br/>
        <w:br/>
        <w:t>- **Equipamento (gravador):** Utilização de um gravador digital para registrar as entrevistas semiestruturadas, garantindo a fidelidade dos dados coletados.</w:t>
        <w:br/>
        <w:br/>
        <w:t>- **Transporte (deslocamentos):** Despesas com transporte para visitas a instituições de produção audiovisual e entrevistas com profissionais da área.</w:t>
        <w:br/>
        <w:br/>
        <w:t>- **Almoço (reuniões):** Provisão para alimentação durante reuniões de trabalho e entrevistas, favorecendo um ambiente de diálogo produtivo.</w:t>
        <w:br/>
        <w:br/>
        <w:t>- **Honorários (pesquisador):** Previsão referente aos honorários do pesquisador responsável, visando a dedicação integral ao projeto.</w:t>
        <w:br/>
        <w:br/>
        <w:t>- **Custos com internet (conexão):** Despesas com acesso à internet durante a realização da pesquisa, necessário para a comunicação e pesquisa bibliográfica.</w:t>
        <w:br/>
        <w:br/>
        <w:br/>
        <w:br/>
        <w:t>### Considerações Finais</w:t>
        <w:br/>
        <w:br/>
        <w:br/>
        <w:br/>
        <w:t xml:space="preserve">O custo total previsto para a execução do projeto é de R$ 7.657,50. Este orçamento fornece uma estrutura clara e abrangente dos recursos necessários, permitindo um planejamento eficaz e a transparência no uso dos mesmos durante a execução da pesquisa sobre o impacto da inteligência artificial na criação de filmes e séries. Os valores podem ser ajustados com base em cotações mais precisas ou mudanças nas circunstâncias práticas ao longo do desenvolvimento da pesquisa. </w:t>
        <w:br/>
        <w:br/>
        <w:br/>
        <w:br/>
        <w:t>Este orçamento visa assegurar que todas as áreas do projeto sejam devidamente financiadas, garantindo a viabilidade e a qualidade da pesquisa proposta.</w:t>
      </w:r>
    </w:p>
    <w:p>
      <w:r>
        <w:br w:type="page"/>
      </w:r>
    </w:p>
    <w:p>
      <w:pPr>
        <w:pStyle w:val="Heading1"/>
        <w:jc w:val="center"/>
      </w:pPr>
      <w:r>
        <w:t>Referências</w:t>
      </w:r>
    </w:p>
    <w:p>
      <w:r>
        <w:t>GARCÍA, R. A.; PÉREZ, J. S. A arte e inteligência artificial: uma reflexão sobre autoria e criatividade. *Revista de Estudos Audiovisuais*, v. 10, n. 2, p. 45-60, 2022.</w:t>
        <w:br/>
        <w:br/>
        <w:br/>
        <w:br/>
        <w:t>HOSSEINI, S.; CHAMBERS, E. Diversidade e viés em algoritmos de inteligência artificial: um desafio ético na era digital. *Journal of Media Ethics*, v. 34, n. 3, p. 215-228, 2019.</w:t>
        <w:br/>
        <w:br/>
        <w:br/>
        <w:br/>
        <w:t>KIM, S. The future of storytelling: AI's role in narrative creation. *Media and Society*, v. 8, n. 1, p. 23-34, 2021.</w:t>
        <w:br/>
        <w:br/>
        <w:br/>
        <w:br/>
        <w:t>NICHOLLS, L. Big data e suas implicações para o desenvolvimento de narrativas audiovisuais. *Journal of Creative Media Studies*, v. 15, n. 4, p. 77-89, 2020.</w:t>
        <w:br/>
        <w:br/>
        <w:br/>
        <w:br/>
        <w:t>RUSSELL, S.; NORVIG, P. *Inteligência Artificial: Estruturas e Estratégias para a Solução Complexa de Problemas*. 3. ed. São Paulo: Elsevier, 2016.</w:t>
      </w:r>
    </w:p>
    <w:p>
      <w:r>
        <w:br w:type="page"/>
      </w:r>
    </w:p>
    <w:p>
      <w:pPr>
        <w:pStyle w:val="Heading1"/>
        <w:jc w:val="center"/>
      </w:pPr>
      <w:r>
        <w:t>Anexos/Apêndices</w:t>
      </w:r>
    </w:p>
    <w:p>
      <w:r>
        <w:t>ANEXOS / APÊNDICES</w:t>
        <w:br/>
        <w:br/>
        <w:br/>
        <w:br/>
        <w:t xml:space="preserve">Anexo A - Carta de Anuência  </w:t>
        <w:br/>
        <w:br/>
        <w:t>Documento emitido pela instituição parceira, autorizando a realização da pesquisa em suas dependências. A carta deverá ser assinada por um representante legal da instituição, confirmando o apoio à pesquisa e a disponibilidade das instalações e recursos necessários para sua condução.</w:t>
        <w:br/>
        <w:br/>
        <w:br/>
        <w:br/>
        <w:t xml:space="preserve">Anexo B - Termo de Consentimento Livre e Esclarecido (TCLE)  </w:t>
        <w:br/>
        <w:br/>
        <w:t>Documento que informa os participantes sobre os objetivos da pesquisa, os procedimentos envolvidos, os riscos potenciais e os benefícios decorrentes da participação, garantindo assim a adesão e a participação voluntária. Este termo assegura que os participantes compreendam completamente as condições de sua participação antes de concordar em participar do estudo.</w:t>
        <w:br/>
        <w:br/>
        <w:br/>
        <w:br/>
        <w:t xml:space="preserve">Anexo C - Termo de Assentimento Livre e Esclarecido (TALE)  </w:t>
        <w:br/>
        <w:br/>
        <w:t>Documento destinado a participantes menores de idade ou legalmente incapazes, que garante a compreensão e o consentimento dos responsáveis legais. O TALE irá explicar de forma clara os objetivos e os procedimentos da pesquisa, assegurando que os participantes jovens ou incapazes tenham um entendimento adequado para que suas vozes sejam respeitadas.</w:t>
        <w:br/>
        <w:br/>
        <w:br/>
        <w:br/>
        <w:t xml:space="preserve">Anexo D - Termo de Confidencialidade  </w:t>
        <w:br/>
        <w:br/>
        <w:t>Documento que assegura a confidencialidade das informações obtidas durante a pesquisa. Este termo estabelece o compromisso dos pesquisadores em manter em sigilo os dados pessoais dos participantes e a proteção das informações sensíveis coletadas, garantindo que as respostas sejam utilizadas apenas para fins de pesquisa e de forma anônima.</w:t>
        <w:br/>
        <w:br/>
        <w:br/>
        <w:br/>
        <w:t xml:space="preserve">Anexo E - Instrumento de Coleta de Dados  </w:t>
        <w:br/>
        <w:br/>
        <w:t>Cópias dos questionários, roteiros de entrevistas ou fichas de avaliação que serão utilizados na coleta de dados. Esses instrumentos foram elaborados para medir as percepções dos participantes sobre o uso da inteligência artificial na criação de filmes e séries, além de abordar questões de autoria, criatividade e ética em relação à produção audiovisual.</w:t>
        <w:br/>
        <w:br/>
        <w:br/>
        <w:br/>
        <w:t xml:space="preserve">Anexo F - Protocolo de Pesquisa  </w:t>
        <w:br/>
        <w:br/>
        <w:t>Documento formal que descreve todos os procedimentos e métodos que serão utilizados para a realização da pesquisa. Este protocolo segue as diretrizes éticas e metodológicas estabelecidas, incluindo a abordagem mista adotada para análise de dados, a amostra, os critérios de inclusão e exclusão, bem como os métodos de recrutamento de participantes.</w:t>
        <w:br/>
        <w:br/>
        <w:br/>
        <w:br/>
        <w:t xml:space="preserve">Anexo G - Diagrama de Fluxo do Projeto  </w:t>
        <w:br/>
        <w:br/>
        <w:t>Este anexo apresenta um diagrama que ilustra as etapas do projeto de pesquisa, incluindo o planejamento, coleta e análise de dados, e disseminação de resultados. O diagrama serve como uma representação visual do processo de pesquisa, facilitando a compreensão das interações entre cada fase do estudo.</w:t>
        <w:br/>
        <w:br/>
        <w:br/>
        <w:br/>
        <w:t>Esses anexos e apêndices são fundamentais para assegurar a transparência e a conformidade ética da pesquisa proposta, respeitando as normas da ABNT e reforçando o compromisso do pesquisador com a integridade e o rigor acadêmico.</w:t>
      </w:r>
    </w:p>
    <w:p>
      <w:r>
        <w:br w:type="page"/>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